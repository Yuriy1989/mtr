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09E" w:rsidRPr="00B750C9" w:rsidRDefault="00B750C9">
      <w:pPr>
        <w:pStyle w:val="1"/>
        <w:rPr>
          <w:lang w:val="ru-RU"/>
        </w:rPr>
      </w:pPr>
      <w:r w:rsidRPr="00B750C9">
        <w:rPr>
          <w:lang w:val="ru-RU"/>
        </w:rPr>
        <w:t>Схема статусов и роли пользователей</w:t>
      </w:r>
    </w:p>
    <w:p w:rsidR="008E109E" w:rsidRDefault="00B750C9" w:rsidP="00B750C9">
      <w:r w:rsidRPr="00B750C9">
        <w:rPr>
          <w:lang w:val="ru-RU"/>
        </w:rPr>
        <w:br/>
      </w:r>
      <w:proofErr w:type="spellStart"/>
      <w:r>
        <w:t>Роли</w:t>
      </w:r>
      <w:proofErr w:type="spellEnd"/>
      <w:r>
        <w:t xml:space="preserve"> и </w:t>
      </w:r>
      <w:proofErr w:type="spellStart"/>
      <w:r>
        <w:t>права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E109E" w:rsidTr="00B750C9">
        <w:tc>
          <w:tcPr>
            <w:tcW w:w="2880" w:type="dxa"/>
          </w:tcPr>
          <w:p w:rsidR="008E109E" w:rsidRDefault="00B750C9">
            <w:r>
              <w:t>I</w:t>
            </w:r>
            <w:r>
              <w:t>D</w:t>
            </w:r>
          </w:p>
        </w:tc>
        <w:tc>
          <w:tcPr>
            <w:tcW w:w="2880" w:type="dxa"/>
          </w:tcPr>
          <w:p w:rsidR="008E109E" w:rsidRDefault="00B750C9">
            <w:r>
              <w:t>Роль</w:t>
            </w:r>
          </w:p>
        </w:tc>
        <w:tc>
          <w:tcPr>
            <w:tcW w:w="2880" w:type="dxa"/>
          </w:tcPr>
          <w:p w:rsidR="008E109E" w:rsidRDefault="00B750C9">
            <w:r>
              <w:t>Описание</w:t>
            </w:r>
          </w:p>
        </w:tc>
      </w:tr>
      <w:tr w:rsidR="008E109E" w:rsidTr="00B750C9">
        <w:tc>
          <w:tcPr>
            <w:tcW w:w="2880" w:type="dxa"/>
          </w:tcPr>
          <w:p w:rsidR="008E109E" w:rsidRDefault="00B750C9">
            <w:r>
              <w:t>10</w:t>
            </w:r>
          </w:p>
        </w:tc>
        <w:tc>
          <w:tcPr>
            <w:tcW w:w="2880" w:type="dxa"/>
          </w:tcPr>
          <w:p w:rsidR="008E109E" w:rsidRDefault="00B750C9">
            <w:r>
              <w:t>Пользователь</w:t>
            </w:r>
          </w:p>
        </w:tc>
        <w:tc>
          <w:tcPr>
            <w:tcW w:w="2880" w:type="dxa"/>
          </w:tcPr>
          <w:p w:rsidR="008E109E" w:rsidRDefault="00B750C9">
            <w:r>
              <w:t>Базовый доступ (аутентификация).</w:t>
            </w:r>
          </w:p>
        </w:tc>
      </w:tr>
      <w:tr w:rsidR="008E109E" w:rsidTr="00B750C9">
        <w:tc>
          <w:tcPr>
            <w:tcW w:w="2880" w:type="dxa"/>
          </w:tcPr>
          <w:p w:rsidR="008E109E" w:rsidRDefault="00B750C9">
            <w:r>
              <w:t>11</w:t>
            </w:r>
          </w:p>
        </w:tc>
        <w:tc>
          <w:tcPr>
            <w:tcW w:w="2880" w:type="dxa"/>
          </w:tcPr>
          <w:p w:rsidR="008E109E" w:rsidRDefault="00B750C9">
            <w:r>
              <w:t>Импорт V</w:t>
            </w:r>
            <w:r>
              <w:t>L06</w:t>
            </w:r>
          </w:p>
        </w:tc>
        <w:tc>
          <w:tcPr>
            <w:tcW w:w="2880" w:type="dxa"/>
          </w:tcPr>
          <w:p w:rsidR="008E109E" w:rsidRDefault="00B750C9">
            <w:r w:rsidRPr="00B750C9">
              <w:rPr>
                <w:lang w:val="ru-RU"/>
              </w:rPr>
              <w:t xml:space="preserve">Импорт данных </w:t>
            </w:r>
            <w:r>
              <w:t>VL</w:t>
            </w:r>
            <w:r w:rsidRPr="00B750C9">
              <w:rPr>
                <w:lang w:val="ru-RU"/>
              </w:rPr>
              <w:t xml:space="preserve">06, доступ к меню </w:t>
            </w:r>
            <w:r>
              <w:t>«</w:t>
            </w:r>
            <w:proofErr w:type="spellStart"/>
            <w:r>
              <w:t>Импорт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».</w:t>
            </w:r>
          </w:p>
        </w:tc>
      </w:tr>
      <w:tr w:rsidR="008E109E" w:rsidRPr="00B750C9" w:rsidTr="00B750C9">
        <w:tc>
          <w:tcPr>
            <w:tcW w:w="2880" w:type="dxa"/>
          </w:tcPr>
          <w:p w:rsidR="008E109E" w:rsidRDefault="00B750C9">
            <w:r>
              <w:t>20</w:t>
            </w:r>
          </w:p>
        </w:tc>
        <w:tc>
          <w:tcPr>
            <w:tcW w:w="2880" w:type="dxa"/>
          </w:tcPr>
          <w:p w:rsidR="008E109E" w:rsidRDefault="00B750C9">
            <w:r>
              <w:t>Приемосдатчик</w:t>
            </w:r>
          </w:p>
        </w:tc>
        <w:tc>
          <w:tcPr>
            <w:tcW w:w="2880" w:type="dxa"/>
          </w:tcPr>
          <w:p w:rsidR="008E109E" w:rsidRPr="00B750C9" w:rsidRDefault="00B750C9">
            <w:pPr>
              <w:rPr>
                <w:lang w:val="ru-RU"/>
              </w:rPr>
            </w:pPr>
            <w:r w:rsidRPr="00B750C9">
              <w:rPr>
                <w:lang w:val="ru-RU"/>
              </w:rPr>
              <w:t>Доступ к «Движение МТР», «Заявки на автотранспорт».</w:t>
            </w:r>
          </w:p>
        </w:tc>
      </w:tr>
      <w:tr w:rsidR="008E109E" w:rsidRPr="00B750C9" w:rsidTr="00B750C9">
        <w:tc>
          <w:tcPr>
            <w:tcW w:w="2880" w:type="dxa"/>
          </w:tcPr>
          <w:p w:rsidR="008E109E" w:rsidRDefault="00B750C9">
            <w:r>
              <w:t>30</w:t>
            </w:r>
          </w:p>
        </w:tc>
        <w:tc>
          <w:tcPr>
            <w:tcW w:w="2880" w:type="dxa"/>
          </w:tcPr>
          <w:p w:rsidR="008E109E" w:rsidRDefault="00B750C9">
            <w:r>
              <w:t>Работник склада</w:t>
            </w:r>
          </w:p>
        </w:tc>
        <w:tc>
          <w:tcPr>
            <w:tcW w:w="2880" w:type="dxa"/>
          </w:tcPr>
          <w:p w:rsidR="008E109E" w:rsidRPr="00B750C9" w:rsidRDefault="00B750C9">
            <w:pPr>
              <w:rPr>
                <w:lang w:val="ru-RU"/>
              </w:rPr>
            </w:pPr>
            <w:r w:rsidRPr="00B750C9">
              <w:rPr>
                <w:lang w:val="ru-RU"/>
              </w:rPr>
              <w:t xml:space="preserve">Доступ к </w:t>
            </w:r>
            <w:r>
              <w:rPr>
                <w:lang w:val="ru-RU"/>
              </w:rPr>
              <w:t>«Последней Миле»</w:t>
            </w:r>
          </w:p>
        </w:tc>
      </w:tr>
      <w:tr w:rsidR="008E109E" w:rsidTr="00B750C9">
        <w:tc>
          <w:tcPr>
            <w:tcW w:w="2880" w:type="dxa"/>
          </w:tcPr>
          <w:p w:rsidR="008E109E" w:rsidRDefault="00B750C9">
            <w:r>
              <w:t>40</w:t>
            </w:r>
          </w:p>
        </w:tc>
        <w:tc>
          <w:tcPr>
            <w:tcW w:w="2880" w:type="dxa"/>
          </w:tcPr>
          <w:p w:rsidR="008E109E" w:rsidRDefault="00B750C9">
            <w:r>
              <w:t>Руководитель</w:t>
            </w:r>
          </w:p>
        </w:tc>
        <w:tc>
          <w:tcPr>
            <w:tcW w:w="2880" w:type="dxa"/>
          </w:tcPr>
          <w:p w:rsidR="008E109E" w:rsidRDefault="00B750C9">
            <w:r w:rsidRPr="00B750C9">
              <w:rPr>
                <w:lang w:val="ru-RU"/>
              </w:rPr>
              <w:t xml:space="preserve">Доступ к «Движение </w:t>
            </w:r>
            <w:r w:rsidRPr="00B750C9">
              <w:rPr>
                <w:lang w:val="ru-RU"/>
              </w:rPr>
              <w:t xml:space="preserve">МТР», «Отчеты».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инициировать</w:t>
            </w:r>
            <w:proofErr w:type="spellEnd"/>
            <w:r>
              <w:t xml:space="preserve"> </w:t>
            </w:r>
            <w:proofErr w:type="spellStart"/>
            <w:r>
              <w:t>переходы</w:t>
            </w:r>
            <w:proofErr w:type="spellEnd"/>
            <w:r>
              <w:t xml:space="preserve"> </w:t>
            </w:r>
            <w:proofErr w:type="spellStart"/>
            <w:r>
              <w:t>статусов</w:t>
            </w:r>
            <w:proofErr w:type="spellEnd"/>
            <w:r>
              <w:t>.</w:t>
            </w:r>
          </w:p>
        </w:tc>
      </w:tr>
      <w:tr w:rsidR="008E109E" w:rsidRPr="00B750C9" w:rsidTr="00B750C9">
        <w:tc>
          <w:tcPr>
            <w:tcW w:w="2880" w:type="dxa"/>
          </w:tcPr>
          <w:p w:rsidR="008E109E" w:rsidRDefault="00B750C9">
            <w:r>
              <w:t>50</w:t>
            </w:r>
          </w:p>
        </w:tc>
        <w:tc>
          <w:tcPr>
            <w:tcW w:w="2880" w:type="dxa"/>
          </w:tcPr>
          <w:p w:rsidR="008E109E" w:rsidRDefault="00B750C9">
            <w:r>
              <w:t>ПДО</w:t>
            </w:r>
          </w:p>
        </w:tc>
        <w:tc>
          <w:tcPr>
            <w:tcW w:w="2880" w:type="dxa"/>
          </w:tcPr>
          <w:p w:rsidR="008E109E" w:rsidRPr="00B750C9" w:rsidRDefault="00B750C9">
            <w:pPr>
              <w:rPr>
                <w:lang w:val="ru-RU"/>
              </w:rPr>
            </w:pPr>
            <w:r w:rsidRPr="00B750C9">
              <w:rPr>
                <w:lang w:val="ru-RU"/>
              </w:rPr>
              <w:t xml:space="preserve">Доступ к «Движение МТР», «Отчеты», </w:t>
            </w:r>
            <w:r w:rsidRPr="00B750C9">
              <w:rPr>
                <w:lang w:val="ru-RU"/>
              </w:rPr>
              <w:t>«Заявки на автотранспорт».</w:t>
            </w:r>
          </w:p>
        </w:tc>
      </w:tr>
      <w:tr w:rsidR="008E109E" w:rsidRPr="00B750C9" w:rsidTr="00B750C9">
        <w:tc>
          <w:tcPr>
            <w:tcW w:w="2880" w:type="dxa"/>
          </w:tcPr>
          <w:p w:rsidR="008E109E" w:rsidRDefault="00B750C9">
            <w:r>
              <w:t>70</w:t>
            </w:r>
          </w:p>
        </w:tc>
        <w:tc>
          <w:tcPr>
            <w:tcW w:w="2880" w:type="dxa"/>
          </w:tcPr>
          <w:p w:rsidR="008E109E" w:rsidRDefault="00B750C9">
            <w:r>
              <w:t>Редактор</w:t>
            </w:r>
          </w:p>
        </w:tc>
        <w:tc>
          <w:tcPr>
            <w:tcW w:w="2880" w:type="dxa"/>
          </w:tcPr>
          <w:p w:rsidR="008E109E" w:rsidRPr="00B750C9" w:rsidRDefault="00B750C9">
            <w:pPr>
              <w:rPr>
                <w:lang w:val="ru-RU"/>
              </w:rPr>
            </w:pPr>
            <w:r w:rsidRPr="00B750C9">
              <w:rPr>
                <w:lang w:val="ru-RU"/>
              </w:rPr>
              <w:t>Кнопка «Редактировать» на Прил. №3</w:t>
            </w:r>
          </w:p>
        </w:tc>
      </w:tr>
      <w:tr w:rsidR="008E109E" w:rsidRPr="00B750C9" w:rsidTr="00B750C9">
        <w:tc>
          <w:tcPr>
            <w:tcW w:w="2880" w:type="dxa"/>
          </w:tcPr>
          <w:p w:rsidR="008E109E" w:rsidRDefault="00B750C9">
            <w:r>
              <w:t>100</w:t>
            </w:r>
          </w:p>
        </w:tc>
        <w:tc>
          <w:tcPr>
            <w:tcW w:w="2880" w:type="dxa"/>
          </w:tcPr>
          <w:p w:rsidR="008E109E" w:rsidRDefault="00B750C9">
            <w:r>
              <w:t>Администратор</w:t>
            </w:r>
          </w:p>
        </w:tc>
        <w:tc>
          <w:tcPr>
            <w:tcW w:w="2880" w:type="dxa"/>
          </w:tcPr>
          <w:p w:rsidR="008E109E" w:rsidRPr="00B750C9" w:rsidRDefault="00B750C9">
            <w:pPr>
              <w:rPr>
                <w:lang w:val="ru-RU"/>
              </w:rPr>
            </w:pPr>
            <w:r w:rsidRPr="00B750C9">
              <w:rPr>
                <w:lang w:val="ru-RU"/>
              </w:rPr>
              <w:t>Полные права, доступ к «Спр</w:t>
            </w:r>
            <w:r w:rsidRPr="00B750C9">
              <w:rPr>
                <w:lang w:val="ru-RU"/>
              </w:rPr>
              <w:t>авочники», «Пользователи», «Импорт данных» и т.д.</w:t>
            </w:r>
          </w:p>
        </w:tc>
      </w:tr>
    </w:tbl>
    <w:p w:rsidR="008E109E" w:rsidRPr="00B750C9" w:rsidRDefault="008E109E" w:rsidP="00B750C9">
      <w:pPr>
        <w:pStyle w:val="21"/>
        <w:rPr>
          <w:lang w:val="ru-RU"/>
        </w:rPr>
      </w:pPr>
      <w:bookmarkStart w:id="0" w:name="_GoBack"/>
      <w:bookmarkEnd w:id="0"/>
    </w:p>
    <w:sectPr w:rsidR="008E109E" w:rsidRPr="00B750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109E"/>
    <w:rsid w:val="00AA1D8D"/>
    <w:rsid w:val="00B47730"/>
    <w:rsid w:val="00B750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D5B9E7"/>
  <w14:defaultImageDpi w14:val="300"/>
  <w15:docId w15:val="{040810F8-9FC8-4861-82D5-AA8C341B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E7F560-2AC5-49F3-86B1-B6D1AA1F9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Юрий Юрьев</cp:lastModifiedBy>
  <cp:revision>2</cp:revision>
  <dcterms:created xsi:type="dcterms:W3CDTF">2013-12-23T23:15:00Z</dcterms:created>
  <dcterms:modified xsi:type="dcterms:W3CDTF">2025-10-01T03:07:00Z</dcterms:modified>
  <cp:category/>
</cp:coreProperties>
</file>